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w:t>
      </w:r>
    </w:p>
    <w:p>
      <w:r>
        <w:t>Dovrei comprare settecento gamberi. Quanti? Settecento. Ma sono rimasti solo questi, di piccolo taglio. Basta che siano settecento, né uno di più né uno di meno. Eh, ma io devo contare, ci vorrà almeno un quarto d'ora. Faccia con comodo, tanto io arrivo un attimo in gioielleria qui di fronte e torno. A proposito, lei come si chiama? Valerio. Ottimo. Grazie. Una collana d'oro pieno, diciotto carati. E quanto mi verrebbe a costare? Soltanto seicento cinquanta euro. Va bene, la prendo. Che fa? Paga in contanti o con la carta? Paga Valerio. Chi? A presente Valerio, quello che ha la pescheria proprio di fronte a lei? E chi non lo conosce? Siccome deve darmi settecento euro, e allora ce li facciamo portare direttamente da lui. E chi mi garantisce che lui verrà qui a portarmi seicento cinquanta euro? Venga con me. Valerio! Eccomi. Di quei settecento che devi darmi, ti dispiace portarne seicento cinquanta a lui? Come no, al signor Marco, ci mancherebbe. Tempo di contarli e glieli porto. Grazie Valerio, ti aspetto. Beh, allora a posto. Va bene, ecco a lei, prego. Grazie. Quattrocento sessantacinque, quattrocento sessantasei...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